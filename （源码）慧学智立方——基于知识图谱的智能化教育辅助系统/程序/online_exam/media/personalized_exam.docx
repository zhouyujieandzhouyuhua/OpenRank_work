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center"/>
            </w:pPr>
            <w:r>
              <w:rPr>
                <w:b/>
                <w:sz w:val="28"/>
              </w:rPr>
              <w:t>------密--封--线--内--不要--答--题--------</w:t>
            </w:r>
          </w:p>
        </w:tc>
      </w:tr>
    </w:tbl>
    <w:p>
      <w:pPr>
        <w:pStyle w:val="Title"/>
        <w:jc w:val="center"/>
      </w:pPr>
      <w:r>
        <w:t>《人工智能基础检测卷》（个性化）</w:t>
      </w:r>
    </w:p>
    <w:p>
      <w:r>
        <w:t>学校：____________________        年级：____________________    姓名：____________________</w:t>
      </w:r>
    </w:p>
    <w:p>
      <w:r>
        <w:br/>
      </w:r>
    </w:p>
    <w:p>
      <w:r>
        <w:t>一、选择题：每题2分，共20分</w:t>
        <w:br/>
        <w:t>二、填空题：每题3分，共30分</w:t>
        <w:br/>
        <w:t>三、计算题：每题10分，共50分</w:t>
      </w:r>
    </w:p>
    <w:p>
      <w:pPr>
        <w:pStyle w:val="Heading1"/>
      </w:pPr>
      <w:r>
        <w:t>一、选择题</w:t>
      </w:r>
    </w:p>
    <w:p>
      <w:r>
        <w:t>1. 在监督学习中，下列哪个算法最适合用于分类问题？</w:t>
      </w:r>
    </w:p>
    <w:p>
      <w:r>
        <w:t>A. 线性回归</w:t>
      </w:r>
    </w:p>
    <w:p>
      <w:r>
        <w:t>B. K-means</w:t>
      </w:r>
    </w:p>
    <w:p>
      <w:r>
        <w:t>C. 卷积神经网络 (CNN)</w:t>
      </w:r>
    </w:p>
    <w:p>
      <w:r>
        <w:t>D. 支持向量机 (SVM)</w:t>
      </w:r>
    </w:p>
    <w:p>
      <w:r>
        <w:br/>
      </w:r>
    </w:p>
    <w:p>
      <w:r>
        <w:t>2. 下列哪一项是深度学习中常用的激活函数？</w:t>
      </w:r>
    </w:p>
    <w:p>
      <w:r>
        <w:t>A. Sigmoid</w:t>
      </w:r>
    </w:p>
    <w:p>
      <w:r>
        <w:t>B. ReLU (Rectified Linear Unit)</w:t>
      </w:r>
    </w:p>
    <w:p>
      <w:r>
        <w:t>C. Softmax</w:t>
      </w:r>
    </w:p>
    <w:p>
      <w:r>
        <w:t>D. 所有选项都是</w:t>
      </w:r>
    </w:p>
    <w:p>
      <w:r>
        <w:br/>
      </w:r>
    </w:p>
    <w:p>
      <w:r>
        <w:t>3. 在自然语言处理中，用于词向量嵌入的技术是什么？</w:t>
      </w:r>
    </w:p>
    <w:p>
      <w:r>
        <w:t>A. Word2Vec</w:t>
      </w:r>
    </w:p>
    <w:p>
      <w:r>
        <w:t>B. RNN (Recurrent Neural Network)</w:t>
      </w:r>
    </w:p>
    <w:p>
      <w:r>
        <w:t>C. CNN (Convolutional Neural Network)</w:t>
      </w:r>
    </w:p>
    <w:p>
      <w:r>
        <w:t>D. LSTM (Long Short-Term Memory)</w:t>
      </w:r>
    </w:p>
    <w:p>
      <w:r>
        <w:br/>
      </w:r>
    </w:p>
    <w:p>
      <w:r>
        <w:t>4. 哪种算法常被用于无监督学习中的聚类任务？</w:t>
      </w:r>
    </w:p>
    <w:p>
      <w:r>
        <w:t>A. K-means</w:t>
      </w:r>
    </w:p>
    <w:p>
      <w:r>
        <w:t>B. AdaBoost</w:t>
      </w:r>
    </w:p>
    <w:p>
      <w:r>
        <w:t>C. Gradient Boosting</w:t>
      </w:r>
    </w:p>
    <w:p>
      <w:r>
        <w:t>D. Random Forest</w:t>
      </w:r>
    </w:p>
    <w:p>
      <w:r>
        <w:br/>
      </w:r>
    </w:p>
    <w:p>
      <w:r>
        <w:t>5. 在计算机视觉中，用于目标检测的算法是什么？</w:t>
      </w:r>
    </w:p>
    <w:p>
      <w:r>
        <w:t>A. YOLO (You Only Look Once)</w:t>
      </w:r>
    </w:p>
    <w:p>
      <w:r>
        <w:t>B. SVM (Support Vector Machine)</w:t>
      </w:r>
    </w:p>
    <w:p>
      <w:r>
        <w:t>C. PCA (Principal Component Analysis)</w:t>
      </w:r>
    </w:p>
    <w:p>
      <w:r>
        <w:t>D. Naive Bayes</w:t>
      </w:r>
    </w:p>
    <w:p>
      <w:r>
        <w:br/>
      </w:r>
    </w:p>
    <w:p>
      <w:r>
        <w:t>6. 强化学习中的Q-learning属于哪种类型的学习？</w:t>
      </w:r>
    </w:p>
    <w:p>
      <w:r>
        <w:t>A. 监督学习</w:t>
      </w:r>
    </w:p>
    <w:p>
      <w:r>
        <w:t>B. 非监督学习</w:t>
      </w:r>
    </w:p>
    <w:p>
      <w:r>
        <w:t>C. 半监督学习</w:t>
      </w:r>
    </w:p>
    <w:p>
      <w:r>
        <w:t>D. 加强学习</w:t>
      </w:r>
    </w:p>
    <w:p>
      <w:r>
        <w:br/>
      </w:r>
    </w:p>
    <w:p>
      <w:r>
        <w:t>7. 数据挖掘过程中，下列哪一项是预处理步骤？</w:t>
      </w:r>
    </w:p>
    <w:p>
      <w:r>
        <w:t>A. 特征选择</w:t>
      </w:r>
    </w:p>
    <w:p>
      <w:r>
        <w:t>B. 模型训练</w:t>
      </w:r>
    </w:p>
    <w:p>
      <w:r>
        <w:t>C. 模型评估</w:t>
      </w:r>
    </w:p>
    <w:p>
      <w:r>
        <w:t>D. 结果解释</w:t>
      </w:r>
    </w:p>
    <w:p>
      <w:r>
        <w:br/>
      </w:r>
    </w:p>
    <w:p>
      <w:r>
        <w:t>8. 下列哪种技术可用于处理不平衡的数据集？</w:t>
      </w:r>
    </w:p>
    <w:p>
      <w:r>
        <w:t>A. 过采样</w:t>
      </w:r>
    </w:p>
    <w:p>
      <w:r>
        <w:t>B. 降维</w:t>
      </w:r>
    </w:p>
    <w:p>
      <w:r>
        <w:t>C. 主成分分析</w:t>
      </w:r>
    </w:p>
    <w:p>
      <w:r>
        <w:t>D. K-means</w:t>
      </w:r>
    </w:p>
    <w:p>
      <w:r>
        <w:br/>
      </w:r>
    </w:p>
    <w:p>
      <w:r>
        <w:t>9. 在深度学习中，防止过拟合的一种策略是什么？</w:t>
      </w:r>
    </w:p>
    <w:p>
      <w:r>
        <w:t>A. Dropout</w:t>
      </w:r>
    </w:p>
    <w:p>
      <w:r>
        <w:t>B. Batch Normalization</w:t>
      </w:r>
    </w:p>
    <w:p>
      <w:r>
        <w:t>C. L1 正则化</w:t>
      </w:r>
    </w:p>
    <w:p>
      <w:r>
        <w:t>D. 所有选项都是</w:t>
      </w:r>
    </w:p>
    <w:p>
      <w:r>
        <w:br/>
      </w:r>
    </w:p>
    <w:p>
      <w:r>
        <w:t>10. NLP中的序列到序列模型（Seq2Seq）主要用于什么任务？</w:t>
      </w:r>
    </w:p>
    <w:p>
      <w:r>
        <w:t>A. 文本分类</w:t>
      </w:r>
    </w:p>
    <w:p>
      <w:r>
        <w:t>B. 机器翻译</w:t>
      </w:r>
    </w:p>
    <w:p>
      <w:r>
        <w:t>C. 情感分析</w:t>
      </w:r>
    </w:p>
    <w:p>
      <w:r>
        <w:t>D. 命名实体识别</w:t>
      </w:r>
    </w:p>
    <w:p>
      <w:r>
        <w:br/>
      </w:r>
    </w:p>
    <w:p>
      <w:pPr>
        <w:pStyle w:val="Heading1"/>
      </w:pPr>
      <w:r>
        <w:t>二、填空题</w:t>
      </w:r>
    </w:p>
    <w:p>
      <w:r>
        <w:t>1. 在机器学习中，_________交叉验证是一种评估模型泛化能力的方法.</w:t>
      </w:r>
    </w:p>
    <w:p>
      <w:r>
        <w:t>2. 深度学习的_反向传播________算法用于更新神经网络中的权重.</w:t>
      </w:r>
    </w:p>
    <w:p>
      <w:r>
        <w:t>3. 在NLP中 ,________是一种衡量词在文档中重要性的指标.</w:t>
      </w:r>
    </w:p>
    <w:p>
      <w:r>
        <w:t>4. 计算机视觉中的________算法用于特征检测和匹配.</w:t>
      </w:r>
    </w:p>
    <w:p>
      <w:r>
        <w:t>5. 强化学习的两个主要组成部分是__________和__________.</w:t>
      </w:r>
    </w:p>
    <w:p>
      <w:r>
        <w:t>6. 数据挖掘的目标之一是发现数据中的________和趋势.</w:t>
      </w:r>
    </w:p>
    <w:p>
      <w:r>
        <w:t>7. 在监督学习中，特征工程的目的是__________.</w:t>
      </w:r>
    </w:p>
    <w:p>
      <w:r>
        <w:t>8. 无监督学习中，主成分分析(PCA)用于降维.</w:t>
      </w:r>
    </w:p>
    <w:p>
      <w:r>
        <w:t>9. 在处理文本数据时，_______模型忽略了单词顺序.</w:t>
      </w:r>
    </w:p>
    <w:p>
      <w:r>
        <w:t>10. 对于强化学习，_________函数指导智能体采取行动.</w:t>
      </w:r>
    </w:p>
    <w:p>
      <w:pPr>
        <w:pStyle w:val="Heading1"/>
      </w:pPr>
      <w:r>
        <w:t>三、计算题</w:t>
      </w:r>
    </w:p>
    <w:p>
      <w:r>
        <w:t>1. 给定一个二元分类问题，使用逻辑回归模型，假设阈值为0.5，预测概率为0.65，请判断该样本的分类标签.</w:t>
      </w:r>
    </w:p>
    <w:p>
      <w:r>
        <w:br/>
      </w:r>
    </w:p>
    <w:p>
      <w:r>
        <w:br/>
      </w:r>
    </w:p>
    <w:p>
      <w:r>
        <w:br/>
      </w:r>
    </w:p>
    <w:p>
      <w:r>
        <w:t>2. 设计一个简单的深度学习模型，用于手写数字识别，包括网络架构和损失函数的选择.</w:t>
      </w:r>
    </w:p>
    <w:p>
      <w:r>
        <w:br/>
      </w:r>
    </w:p>
    <w:p>
      <w:r>
        <w:br/>
      </w:r>
    </w:p>
    <w:p>
      <w:r>
        <w:br/>
      </w:r>
    </w:p>
    <w:p>
      <w:r>
        <w:t>3. 使用TF-IDF计算给定文档集中关键词的权重.</w:t>
      </w:r>
    </w:p>
    <w:p>
      <w:r>
        <w:br/>
      </w:r>
    </w:p>
    <w:p>
      <w:r>
        <w:br/>
      </w:r>
    </w:p>
    <w:p>
      <w:r>
        <w:br/>
      </w:r>
    </w:p>
    <w:p>
      <w:r>
        <w:t>4. 给定一组图像数据，使用K-means算法进行聚类，确定最佳的聚类数量.</w:t>
      </w:r>
    </w:p>
    <w:p>
      <w:r>
        <w:br/>
      </w:r>
    </w:p>
    <w:p>
      <w:r>
        <w:br/>
      </w:r>
    </w:p>
    <w:p>
      <w:r>
        <w:br/>
      </w:r>
    </w:p>
    <w:p>
      <w:r>
        <w:t>5. 在一个强化学习环境中，计算基于Q-learning策略下智能体获得的最大累积奖励.</w:t>
      </w:r>
    </w:p>
    <w:p>
      <w:r>
        <w:br/>
      </w:r>
    </w:p>
    <w:p>
      <w:r>
        <w:br/>
      </w:r>
    </w:p>
    <w:p>
      <w:r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